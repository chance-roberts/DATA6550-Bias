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Summary: Week B</w:t>
      </w:r>
    </w:p>
    <w:p>
      <w:r>
        <w:br/>
        <w:t>The document summarizes a group meeting where Chance Roberts, Ashlyn, Autumn Noblit, and Kirstin Tretter collaborate on refining a shared project report and presentation. Key points discussed include:</w:t>
        <w:br/>
        <w:br/>
        <w:t xml:space="preserve">1. **Document Refinement**:  </w:t>
        <w:br/>
        <w:t xml:space="preserve">   - The goal is to condense a 15-page report into a five-page format as required. The group discusses removing extraneous images and restructuring content to maintain clarity and meet the page limit.</w:t>
        <w:br/>
        <w:t xml:space="preserve">   - Each member contributes individual sections with an emphasis on consistency in style and content organization.</w:t>
        <w:br/>
        <w:br/>
        <w:t xml:space="preserve">2. **Mitigation Strategy and Visuals**:  </w:t>
        <w:br/>
        <w:t xml:space="preserve">   - Chance plans to add a mitigation strategy section for his part. The group agrees to include minimal, essential visualizations in the report while expanding the presentation slides to showcase the visuals.</w:t>
        <w:br/>
        <w:br/>
        <w:t xml:space="preserve">3. **Presentation Plan**:  </w:t>
        <w:br/>
        <w:t xml:space="preserve">   - They prepare for a five-minute presentation. Each member plans to contribute two slides summarizing the key aspects of their analysis.</w:t>
        <w:br/>
        <w:t xml:space="preserve">   - A shared Google Slides deck is used to create a consistent and collaborative presentation.</w:t>
        <w:br/>
        <w:br/>
        <w:t xml:space="preserve">4. **GitHub and Technical Aspects**:  </w:t>
        <w:br/>
        <w:t xml:space="preserve">   - Chance explains GitHub usage for tracking contributions, emphasizing commit processes and collaboration tools. He provides a brief tutorial on how GitHub tracks changes and contributors.</w:t>
        <w:br/>
        <w:t xml:space="preserve">   - The group reviews their individual GitHub contributions and discuss how to report them accurately in the individual assessments.</w:t>
        <w:br/>
        <w:br/>
        <w:t xml:space="preserve">5. **Project Submission and Wrap-Up**:  </w:t>
        <w:br/>
        <w:t xml:space="preserve">   - Once all edits are finalized, Chance will export the document as a PDF for submission. The group agrees to confirm completion via Discord.</w:t>
        <w:br/>
        <w:br/>
        <w:t xml:space="preserve">6. **Miscellaneous Topics**:  </w:t>
        <w:br/>
        <w:t xml:space="preserve">   - Brief off-topic discussions occur about personal experiences with pets and other classwork challenges.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